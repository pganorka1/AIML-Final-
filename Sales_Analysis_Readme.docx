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852F" w14:textId="77777777" w:rsidR="00B01CE0" w:rsidRDefault="00000000">
      <w:pPr>
        <w:pStyle w:val="Heading1"/>
      </w:pPr>
      <w:r>
        <w:t>Supermarket Sales Analysis and Forecasting</w:t>
      </w:r>
    </w:p>
    <w:p w14:paraId="16AE8225" w14:textId="49787BBE" w:rsidR="00194CB7" w:rsidRPr="00194CB7" w:rsidRDefault="00000000" w:rsidP="00194CB7">
      <w:pPr>
        <w:pStyle w:val="Heading2"/>
      </w:pPr>
      <w:r>
        <w:t>Overview</w:t>
      </w:r>
    </w:p>
    <w:p w14:paraId="0D6DE333" w14:textId="063FEBAB" w:rsidR="00B01CE0" w:rsidRDefault="00000000">
      <w:r>
        <w:t>This project analyzes a supermarket sales dataset using a variety of machine learning and time series modeling techniques. It includes exploratory data analysis (EDA), clustering, classification, and sales forecasting using Prophet and ARIMA models.</w:t>
      </w:r>
    </w:p>
    <w:p w14:paraId="01E30E12" w14:textId="3FC37BFD" w:rsidR="00B01CE0" w:rsidRDefault="00000000" w:rsidP="00194CB7">
      <w:pPr>
        <w:pStyle w:val="Heading2"/>
      </w:pPr>
      <w:r>
        <w:t>Dataset</w:t>
      </w:r>
    </w:p>
    <w:p w14:paraId="7E9F792A" w14:textId="77777777" w:rsidR="00B01CE0" w:rsidRDefault="00000000">
      <w:r>
        <w:t>The dataset contains historical sales data including:</w:t>
      </w:r>
    </w:p>
    <w:p w14:paraId="46F83C0B" w14:textId="77777777" w:rsidR="00B01CE0" w:rsidRDefault="00000000">
      <w:r>
        <w:t>- Order Date</w:t>
      </w:r>
    </w:p>
    <w:p w14:paraId="3C243F3F" w14:textId="77777777" w:rsidR="00B01CE0" w:rsidRDefault="00000000">
      <w:r>
        <w:t>- Sales Amount</w:t>
      </w:r>
    </w:p>
    <w:p w14:paraId="559B3824" w14:textId="77777777" w:rsidR="00B01CE0" w:rsidRDefault="00000000">
      <w:r>
        <w:t>- Customer Details</w:t>
      </w:r>
    </w:p>
    <w:p w14:paraId="3EC59844" w14:textId="77777777" w:rsidR="00B01CE0" w:rsidRDefault="00000000">
      <w:r>
        <w:t>- Product Categories</w:t>
      </w:r>
    </w:p>
    <w:p w14:paraId="62304D1E" w14:textId="720B53AF" w:rsidR="00FC08A6" w:rsidRDefault="00000000">
      <w:r>
        <w:t>- Region and Segment Information</w:t>
      </w:r>
    </w:p>
    <w:p w14:paraId="07D70BC3" w14:textId="653A31BA" w:rsidR="00B01CE0" w:rsidRDefault="00000000" w:rsidP="00194CB7">
      <w:pPr>
        <w:pStyle w:val="Heading2"/>
      </w:pPr>
      <w:r>
        <w:t>Key Tasks &amp; Methods</w:t>
      </w:r>
    </w:p>
    <w:p w14:paraId="5FEADCC7" w14:textId="77777777" w:rsidR="00B01CE0" w:rsidRDefault="00000000">
      <w:pPr>
        <w:pStyle w:val="Heading3"/>
      </w:pPr>
      <w:r>
        <w:t>1. Data Preprocessing</w:t>
      </w:r>
    </w:p>
    <w:p w14:paraId="5024AD30" w14:textId="77777777" w:rsidR="00B01CE0" w:rsidRDefault="00000000">
      <w:r>
        <w:t>- Missing value handling</w:t>
      </w:r>
    </w:p>
    <w:p w14:paraId="2A14DDAF" w14:textId="77777777" w:rsidR="00B01CE0" w:rsidRDefault="00000000">
      <w:r>
        <w:t>- Categorical encoding</w:t>
      </w:r>
    </w:p>
    <w:p w14:paraId="1888CD3F" w14:textId="04929BFE" w:rsidR="00B01CE0" w:rsidRDefault="00000000">
      <w:r>
        <w:t>- Date formatting and feature extraction</w:t>
      </w:r>
    </w:p>
    <w:p w14:paraId="53369738" w14:textId="77777777" w:rsidR="00B01CE0" w:rsidRDefault="00000000">
      <w:pPr>
        <w:pStyle w:val="Heading3"/>
      </w:pPr>
      <w:r>
        <w:t>2. Clustering Analysis</w:t>
      </w:r>
    </w:p>
    <w:p w14:paraId="7054150F" w14:textId="77777777" w:rsidR="00B01CE0" w:rsidRDefault="00000000">
      <w:r>
        <w:t>- KMeans and DBSCAN were applied to identify sales patterns.</w:t>
      </w:r>
    </w:p>
    <w:p w14:paraId="226445DE" w14:textId="07771693" w:rsidR="00B01CE0" w:rsidRDefault="00000000">
      <w:r>
        <w:t>- Silhouette scores were used to evaluate clustering performance.</w:t>
      </w:r>
    </w:p>
    <w:p w14:paraId="7BD9163C" w14:textId="77777777" w:rsidR="00B01CE0" w:rsidRDefault="00000000">
      <w:pPr>
        <w:pStyle w:val="Heading3"/>
      </w:pPr>
      <w:r>
        <w:t>3. Classification Modeling</w:t>
      </w:r>
    </w:p>
    <w:p w14:paraId="5236EBAA" w14:textId="2B20C545" w:rsidR="00B01CE0" w:rsidRDefault="00000000">
      <w:r>
        <w:t>- Random Forest Classifier</w:t>
      </w:r>
    </w:p>
    <w:p w14:paraId="1FFBB9F1" w14:textId="370156DD" w:rsidR="00B01CE0" w:rsidRDefault="00000000">
      <w:r>
        <w:t>- Gradient Boosting Classifier</w:t>
      </w:r>
    </w:p>
    <w:p w14:paraId="396A454A" w14:textId="2071F960" w:rsidR="00B01CE0" w:rsidRDefault="00000000">
      <w:r>
        <w:t xml:space="preserve">- </w:t>
      </w:r>
      <w:proofErr w:type="spellStart"/>
      <w:r>
        <w:t>XGBoost</w:t>
      </w:r>
      <w:proofErr w:type="spellEnd"/>
      <w:r>
        <w:t xml:space="preserve"> Classifier</w:t>
      </w:r>
    </w:p>
    <w:p w14:paraId="3CF0F476" w14:textId="77777777" w:rsidR="00B01CE0" w:rsidRDefault="00000000">
      <w:r>
        <w:t>These models were used to classify sales into bins: High, Medium, and Low.</w:t>
      </w:r>
    </w:p>
    <w:p w14:paraId="02DF1EC6" w14:textId="77777777" w:rsidR="00B01CE0" w:rsidRDefault="00000000">
      <w:r>
        <w:t>Metrics used: Precision, Recall, F1-score, Accuracy</w:t>
      </w:r>
    </w:p>
    <w:p w14:paraId="44AC457B" w14:textId="77777777" w:rsidR="00B01CE0" w:rsidRDefault="00B01CE0"/>
    <w:p w14:paraId="1FF25854" w14:textId="77777777" w:rsidR="00B01CE0" w:rsidRDefault="00000000">
      <w:pPr>
        <w:pStyle w:val="Heading3"/>
      </w:pPr>
      <w:r>
        <w:lastRenderedPageBreak/>
        <w:t>4. Time Series Forecasting</w:t>
      </w:r>
    </w:p>
    <w:p w14:paraId="2F33546D" w14:textId="77777777" w:rsidR="00B01CE0" w:rsidRDefault="00000000">
      <w:pPr>
        <w:pStyle w:val="Heading4"/>
      </w:pPr>
      <w:r>
        <w:t>a. Prophet Model</w:t>
      </w:r>
    </w:p>
    <w:p w14:paraId="5F3A9F21" w14:textId="77777777" w:rsidR="00B01CE0" w:rsidRDefault="00000000">
      <w:r>
        <w:t>- Weekly sales forecast</w:t>
      </w:r>
    </w:p>
    <w:p w14:paraId="66F7A468" w14:textId="77777777" w:rsidR="00B01CE0" w:rsidRDefault="00000000">
      <w:r>
        <w:t>- Performance: MAE: 234.13, RMSE: 249.65, SMAPE: 50.33%</w:t>
      </w:r>
    </w:p>
    <w:p w14:paraId="456B0771" w14:textId="77777777" w:rsidR="00B01CE0" w:rsidRDefault="00B01CE0"/>
    <w:p w14:paraId="360955D7" w14:textId="77777777" w:rsidR="00B01CE0" w:rsidRDefault="00000000">
      <w:pPr>
        <w:pStyle w:val="Heading4"/>
      </w:pPr>
      <w:r>
        <w:t>b. ARIMA Model</w:t>
      </w:r>
    </w:p>
    <w:p w14:paraId="1F2EE024" w14:textId="77777777" w:rsidR="00B01CE0" w:rsidRDefault="00000000">
      <w:r>
        <w:t>- Weekly sales forecast</w:t>
      </w:r>
    </w:p>
    <w:p w14:paraId="6459800B" w14:textId="77777777" w:rsidR="00B01CE0" w:rsidRDefault="00000000">
      <w:r>
        <w:t>- Performance: MAE: 3977.86, RMSE: 4359.25, SMAPE: 98.43%</w:t>
      </w:r>
    </w:p>
    <w:p w14:paraId="00F4DAA8" w14:textId="77777777" w:rsidR="00B01CE0" w:rsidRDefault="00B01CE0"/>
    <w:p w14:paraId="4C74FD87" w14:textId="5E644EEB" w:rsidR="00B01CE0" w:rsidRDefault="00000000">
      <w:pPr>
        <w:pStyle w:val="Heading2"/>
      </w:pPr>
      <w:r>
        <w:t>Lessons Learned</w:t>
      </w:r>
    </w:p>
    <w:p w14:paraId="3F2EFB1C" w14:textId="77777777" w:rsidR="00B01CE0" w:rsidRDefault="00000000">
      <w:r>
        <w:t>- Log transformation improved RMSE but distorted MAPE; SMAPE was preferred for interpretation.</w:t>
      </w:r>
    </w:p>
    <w:p w14:paraId="08644907" w14:textId="77777777" w:rsidR="00B01CE0" w:rsidRDefault="00000000">
      <w:r>
        <w:t>- Feature engineering and binning helped classification performance.</w:t>
      </w:r>
    </w:p>
    <w:p w14:paraId="4F440326" w14:textId="631C3BB9" w:rsidR="00B01CE0" w:rsidRDefault="00000000">
      <w:r>
        <w:t>- Prophet and ARIMA offer trade-offs in accuracy and interpretability.</w:t>
      </w:r>
    </w:p>
    <w:p w14:paraId="2E12041E" w14:textId="77777777" w:rsidR="00FC08A6" w:rsidRDefault="00FC08A6"/>
    <w:p w14:paraId="7F39AA6F" w14:textId="7C0081EC" w:rsidR="00B01CE0" w:rsidRDefault="00000000">
      <w:pPr>
        <w:pStyle w:val="Heading2"/>
      </w:pPr>
      <w:r>
        <w:t>Project Structure</w:t>
      </w:r>
    </w:p>
    <w:p w14:paraId="624C5829" w14:textId="77777777" w:rsidR="00B01CE0" w:rsidRDefault="00000000">
      <w:r>
        <w:t>- `AIML_PG.ipynb`: Main Jupyter Notebook</w:t>
      </w:r>
    </w:p>
    <w:p w14:paraId="25DF1635" w14:textId="77777777" w:rsidR="00B01CE0" w:rsidRDefault="00000000">
      <w:r>
        <w:t>- `README.md`: Project description</w:t>
      </w:r>
    </w:p>
    <w:p w14:paraId="756EE50F" w14:textId="77777777" w:rsidR="00FC08A6" w:rsidRDefault="00FC08A6"/>
    <w:p w14:paraId="76059907" w14:textId="70B6B935" w:rsidR="00B01CE0" w:rsidRDefault="00000000">
      <w:pPr>
        <w:pStyle w:val="Heading2"/>
      </w:pPr>
      <w:r>
        <w:t>Requirements</w:t>
      </w:r>
    </w:p>
    <w:p w14:paraId="4FCC9FA6" w14:textId="77777777" w:rsidR="00B01CE0" w:rsidRDefault="00000000">
      <w:r>
        <w:t>- Python 3.7+</w:t>
      </w:r>
    </w:p>
    <w:p w14:paraId="781571C0" w14:textId="77777777" w:rsidR="00B01CE0" w:rsidRDefault="00000000">
      <w:r>
        <w:t>- pandas, numpy, matplotlib, seaborn</w:t>
      </w:r>
    </w:p>
    <w:p w14:paraId="6B665099" w14:textId="66C8F795" w:rsidR="00B01CE0" w:rsidRDefault="00000000">
      <w:r>
        <w:t xml:space="preserve">- scikit-learn, </w:t>
      </w:r>
      <w:proofErr w:type="spellStart"/>
      <w:r>
        <w:t>xgboost</w:t>
      </w:r>
      <w:proofErr w:type="spellEnd"/>
      <w:r>
        <w:t xml:space="preserve">, prophet, </w:t>
      </w:r>
      <w:proofErr w:type="spellStart"/>
      <w:r>
        <w:t>statsmodels</w:t>
      </w:r>
      <w:proofErr w:type="spellEnd"/>
    </w:p>
    <w:p w14:paraId="1E46E9C8" w14:textId="77777777" w:rsidR="00FC08A6" w:rsidRDefault="00FC08A6"/>
    <w:p w14:paraId="4F2EE2E2" w14:textId="22ABEC86" w:rsidR="00B01CE0" w:rsidRDefault="00000000">
      <w:pPr>
        <w:pStyle w:val="Heading2"/>
      </w:pPr>
      <w:proofErr w:type="gramStart"/>
      <w:r>
        <w:t>Contributing</w:t>
      </w:r>
      <w:proofErr w:type="gramEnd"/>
    </w:p>
    <w:p w14:paraId="57DF5953" w14:textId="2BF14CCE" w:rsidR="00B01CE0" w:rsidRDefault="00000000">
      <w:r>
        <w:t>Contributions are welcome! Fork the repo and submit a PR.</w:t>
      </w:r>
    </w:p>
    <w:p w14:paraId="4AE27C70" w14:textId="77777777" w:rsidR="00FC08A6" w:rsidRDefault="00FC08A6"/>
    <w:p w14:paraId="2E72B0AD" w14:textId="7887FB38" w:rsidR="00B01CE0" w:rsidRDefault="00000000">
      <w:pPr>
        <w:pStyle w:val="Heading2"/>
      </w:pPr>
      <w:r>
        <w:t>Contact</w:t>
      </w:r>
    </w:p>
    <w:p w14:paraId="00F0A96E" w14:textId="77777777" w:rsidR="00B01CE0" w:rsidRDefault="00000000">
      <w:r>
        <w:t>For questions, please reach out to the repository owner.</w:t>
      </w:r>
    </w:p>
    <w:sectPr w:rsidR="00B01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190948">
    <w:abstractNumId w:val="8"/>
  </w:num>
  <w:num w:numId="2" w16cid:durableId="2145349265">
    <w:abstractNumId w:val="6"/>
  </w:num>
  <w:num w:numId="3" w16cid:durableId="1092123202">
    <w:abstractNumId w:val="5"/>
  </w:num>
  <w:num w:numId="4" w16cid:durableId="1347706301">
    <w:abstractNumId w:val="4"/>
  </w:num>
  <w:num w:numId="5" w16cid:durableId="494493268">
    <w:abstractNumId w:val="7"/>
  </w:num>
  <w:num w:numId="6" w16cid:durableId="651712635">
    <w:abstractNumId w:val="3"/>
  </w:num>
  <w:num w:numId="7" w16cid:durableId="340935742">
    <w:abstractNumId w:val="2"/>
  </w:num>
  <w:num w:numId="8" w16cid:durableId="723067129">
    <w:abstractNumId w:val="1"/>
  </w:num>
  <w:num w:numId="9" w16cid:durableId="93690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4CB7"/>
    <w:rsid w:val="0029639D"/>
    <w:rsid w:val="00326F90"/>
    <w:rsid w:val="00AA1D8D"/>
    <w:rsid w:val="00B01CE0"/>
    <w:rsid w:val="00B47730"/>
    <w:rsid w:val="00CB0664"/>
    <w:rsid w:val="00FC08A6"/>
    <w:rsid w:val="00FC4A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E9842"/>
  <w14:defaultImageDpi w14:val="300"/>
  <w15:docId w15:val="{426DFF19-A695-4114-93B5-473D930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Ganorkar</cp:lastModifiedBy>
  <cp:revision>2</cp:revision>
  <dcterms:created xsi:type="dcterms:W3CDTF">2025-06-30T02:45:00Z</dcterms:created>
  <dcterms:modified xsi:type="dcterms:W3CDTF">2025-06-30T02:45:00Z</dcterms:modified>
  <cp:category/>
</cp:coreProperties>
</file>